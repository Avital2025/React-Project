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0161" w14:textId="167A0223" w:rsidR="00871C9F" w:rsidRPr="00BA6C5C" w:rsidRDefault="00BA6C5C" w:rsidP="00BA6C5C">
      <w:pPr>
        <w:bidi/>
        <w:rPr>
          <w:rFonts w:ascii="Calibri Light" w:hAnsi="Calibri Light" w:cs="Calibri Light"/>
          <w:sz w:val="32"/>
          <w:szCs w:val="32"/>
          <w:u w:val="single"/>
          <w:rtl/>
          <w:lang w:bidi="he-IL"/>
        </w:rPr>
      </w:pPr>
      <w:r>
        <w:rPr>
          <w:rFonts w:cs="Arial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2A7D0" wp14:editId="47929332">
                <wp:simplePos x="0" y="0"/>
                <wp:positionH relativeFrom="column">
                  <wp:posOffset>6949440</wp:posOffset>
                </wp:positionH>
                <wp:positionV relativeFrom="paragraph">
                  <wp:posOffset>-152400</wp:posOffset>
                </wp:positionV>
                <wp:extent cx="1851660" cy="601980"/>
                <wp:effectExtent l="0" t="0" r="0" b="7620"/>
                <wp:wrapNone/>
                <wp:docPr id="79438041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C5BE1" w14:textId="401C3DC2" w:rsidR="00BA6C5C" w:rsidRPr="00BA6C5C" w:rsidRDefault="00BA6C5C" w:rsidP="00BA6C5C">
                            <w:pPr>
                              <w:bidi/>
                              <w:rPr>
                                <w:rFonts w:ascii="Calibri Light" w:hAnsi="Calibri Light" w:cs="Calibri Light"/>
                                <w:sz w:val="32"/>
                                <w:szCs w:val="32"/>
                                <w:u w:val="single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Calibri Light" w:hAnsi="Calibri Light" w:cs="Calibri Light" w:hint="cs"/>
                                <w:sz w:val="32"/>
                                <w:szCs w:val="32"/>
                                <w:u w:val="single"/>
                                <w:rtl/>
                                <w:lang w:bidi="he-IL"/>
                              </w:rPr>
                              <w:t>ט</w:t>
                            </w:r>
                            <w:r w:rsidRPr="00BA6C5C">
                              <w:rPr>
                                <w:rFonts w:ascii="Calibri Light" w:hAnsi="Calibri Light" w:cs="Calibri Light"/>
                                <w:sz w:val="32"/>
                                <w:szCs w:val="32"/>
                                <w:u w:val="single"/>
                                <w:rtl/>
                                <w:lang w:bidi="he-IL"/>
                              </w:rPr>
                              <w:t>בלת קומפוננטות:</w:t>
                            </w:r>
                          </w:p>
                          <w:p w14:paraId="089D80C3" w14:textId="77777777" w:rsidR="00BA6C5C" w:rsidRDefault="00BA6C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2A7D0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547.2pt;margin-top:-12pt;width:145.8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" fillcolor="white [3201]" stroked="f" strokeweight=".5pt">
                <v:textbox>
                  <w:txbxContent>
                    <w:p w14:paraId="616C5BE1" w14:textId="401C3DC2" w:rsidR="00BA6C5C" w:rsidRPr="00BA6C5C" w:rsidRDefault="00BA6C5C" w:rsidP="00BA6C5C">
                      <w:pPr>
                        <w:bidi/>
                        <w:rPr>
                          <w:rFonts w:ascii="Calibri Light" w:hAnsi="Calibri Light" w:cs="Calibri Light"/>
                          <w:sz w:val="32"/>
                          <w:szCs w:val="32"/>
                          <w:u w:val="single"/>
                          <w:rtl/>
                          <w:lang w:bidi="he-IL"/>
                        </w:rPr>
                      </w:pPr>
                      <w:r>
                        <w:rPr>
                          <w:rFonts w:ascii="Calibri Light" w:hAnsi="Calibri Light" w:cs="Calibri Light" w:hint="cs"/>
                          <w:sz w:val="32"/>
                          <w:szCs w:val="32"/>
                          <w:u w:val="single"/>
                          <w:rtl/>
                          <w:lang w:bidi="he-IL"/>
                        </w:rPr>
                        <w:t>ט</w:t>
                      </w:r>
                      <w:r w:rsidRPr="00BA6C5C">
                        <w:rPr>
                          <w:rFonts w:ascii="Calibri Light" w:hAnsi="Calibri Light" w:cs="Calibri Light"/>
                          <w:sz w:val="32"/>
                          <w:szCs w:val="32"/>
                          <w:u w:val="single"/>
                          <w:rtl/>
                          <w:lang w:bidi="he-IL"/>
                        </w:rPr>
                        <w:t>בלת קומפוננטות:</w:t>
                      </w:r>
                    </w:p>
                    <w:p w14:paraId="089D80C3" w14:textId="77777777" w:rsidR="00BA6C5C" w:rsidRDefault="00BA6C5C"/>
                  </w:txbxContent>
                </v:textbox>
              </v:shape>
            </w:pict>
          </mc:Fallback>
        </mc:AlternateContent>
      </w:r>
      <w:r w:rsidRPr="00264F36">
        <w:rPr>
          <w:rFonts w:cs="Arial"/>
          <w:noProof/>
          <w:rtl/>
          <w:lang w:bidi="he-IL"/>
        </w:rPr>
        <w:drawing>
          <wp:anchor distT="0" distB="0" distL="114300" distR="114300" simplePos="0" relativeHeight="251661312" behindDoc="1" locked="0" layoutInCell="1" allowOverlap="1" wp14:anchorId="75A29545" wp14:editId="7AE19865">
            <wp:simplePos x="0" y="0"/>
            <wp:positionH relativeFrom="column">
              <wp:posOffset>-632460</wp:posOffset>
            </wp:positionH>
            <wp:positionV relativeFrom="paragraph">
              <wp:posOffset>495300</wp:posOffset>
            </wp:positionV>
            <wp:extent cx="9489440" cy="3992880"/>
            <wp:effectExtent l="0" t="0" r="0" b="7620"/>
            <wp:wrapTight wrapText="bothSides">
              <wp:wrapPolygon edited="0">
                <wp:start x="0" y="0"/>
                <wp:lineTo x="0" y="21538"/>
                <wp:lineTo x="21551" y="21538"/>
                <wp:lineTo x="21551" y="0"/>
                <wp:lineTo x="0" y="0"/>
              </wp:wrapPolygon>
            </wp:wrapTight>
            <wp:docPr id="69821131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1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94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5F68A" w14:textId="57F1E5DA" w:rsidR="00264F36" w:rsidRPr="00264F36" w:rsidRDefault="00264F36" w:rsidP="00264F36">
      <w:pPr>
        <w:bidi/>
        <w:rPr>
          <w:u w:val="single"/>
          <w:lang w:bidi="he-IL"/>
        </w:rPr>
      </w:pPr>
    </w:p>
    <w:p w14:paraId="18369938" w14:textId="4B58D6F2" w:rsidR="00871C9F" w:rsidRDefault="00871C9F" w:rsidP="00871C9F">
      <w:pPr>
        <w:bidi/>
        <w:rPr>
          <w:rtl/>
          <w:lang w:bidi="he-IL"/>
        </w:rPr>
      </w:pPr>
    </w:p>
    <w:p w14:paraId="0B49A605" w14:textId="2372CBB6" w:rsidR="00871C9F" w:rsidRDefault="00871C9F" w:rsidP="00871C9F">
      <w:pPr>
        <w:bidi/>
        <w:rPr>
          <w:rtl/>
          <w:lang w:bidi="he-IL"/>
        </w:rPr>
      </w:pPr>
    </w:p>
    <w:p w14:paraId="5A5EA8CB" w14:textId="0F0CA9EA" w:rsidR="00264F36" w:rsidRPr="00BA6C5C" w:rsidRDefault="00264F36" w:rsidP="00B3406D">
      <w:pPr>
        <w:bidi/>
        <w:rPr>
          <w:rFonts w:ascii="Calibri Light" w:hAnsi="Calibri Light" w:cs="Calibri Light"/>
          <w:sz w:val="32"/>
          <w:szCs w:val="32"/>
          <w:u w:val="single"/>
          <w:rtl/>
          <w:lang w:bidi="he-IL"/>
        </w:rPr>
      </w:pPr>
      <w:r w:rsidRPr="00BA6C5C">
        <w:rPr>
          <w:rFonts w:ascii="Calibri Light" w:hAnsi="Calibri Light" w:cs="Calibri Light"/>
          <w:sz w:val="32"/>
          <w:szCs w:val="32"/>
          <w:u w:val="single"/>
          <w:rtl/>
          <w:lang w:bidi="he-IL"/>
        </w:rPr>
        <w:lastRenderedPageBreak/>
        <w:t>תרשים:</w:t>
      </w:r>
    </w:p>
    <w:p w14:paraId="191C2F7F" w14:textId="5209B416" w:rsidR="00264F36" w:rsidRPr="00871C9F" w:rsidRDefault="00D82A0F" w:rsidP="00264F36">
      <w:pPr>
        <w:bidi/>
        <w:rPr>
          <w:rtl/>
          <w:lang w:bidi="he-IL"/>
        </w:rPr>
      </w:pPr>
      <w:r w:rsidRPr="00D82A0F">
        <w:rPr>
          <w:rFonts w:cs="Arial"/>
          <w:rtl/>
          <w:lang w:bidi="he-IL"/>
        </w:rPr>
        <w:drawing>
          <wp:anchor distT="0" distB="0" distL="114300" distR="114300" simplePos="0" relativeHeight="251662336" behindDoc="1" locked="0" layoutInCell="1" allowOverlap="1" wp14:anchorId="594E936C" wp14:editId="235861E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229600" cy="4629785"/>
            <wp:effectExtent l="0" t="0" r="0" b="0"/>
            <wp:wrapTight wrapText="bothSides">
              <wp:wrapPolygon edited="0">
                <wp:start x="0" y="0"/>
                <wp:lineTo x="0" y="21508"/>
                <wp:lineTo x="21550" y="21508"/>
                <wp:lineTo x="21550" y="0"/>
                <wp:lineTo x="0" y="0"/>
              </wp:wrapPolygon>
            </wp:wrapTight>
            <wp:docPr id="210117138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7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F36" w:rsidRPr="00871C9F" w:rsidSect="008D2C0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0514266">
    <w:abstractNumId w:val="8"/>
  </w:num>
  <w:num w:numId="2" w16cid:durableId="2135951189">
    <w:abstractNumId w:val="6"/>
  </w:num>
  <w:num w:numId="3" w16cid:durableId="668750889">
    <w:abstractNumId w:val="5"/>
  </w:num>
  <w:num w:numId="4" w16cid:durableId="249973608">
    <w:abstractNumId w:val="4"/>
  </w:num>
  <w:num w:numId="5" w16cid:durableId="168570166">
    <w:abstractNumId w:val="7"/>
  </w:num>
  <w:num w:numId="6" w16cid:durableId="1487164602">
    <w:abstractNumId w:val="3"/>
  </w:num>
  <w:num w:numId="7" w16cid:durableId="1548645821">
    <w:abstractNumId w:val="2"/>
  </w:num>
  <w:num w:numId="8" w16cid:durableId="299186569">
    <w:abstractNumId w:val="1"/>
  </w:num>
  <w:num w:numId="9" w16cid:durableId="24761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F36"/>
    <w:rsid w:val="0029639D"/>
    <w:rsid w:val="00326F90"/>
    <w:rsid w:val="00871C9F"/>
    <w:rsid w:val="008A0765"/>
    <w:rsid w:val="008D2C0C"/>
    <w:rsid w:val="00AA1D8D"/>
    <w:rsid w:val="00B33747"/>
    <w:rsid w:val="00B3406D"/>
    <w:rsid w:val="00B47730"/>
    <w:rsid w:val="00BA6C5C"/>
    <w:rsid w:val="00CB0664"/>
    <w:rsid w:val="00D344EE"/>
    <w:rsid w:val="00D82A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8FBA7"/>
  <w14:defaultImageDpi w14:val="300"/>
  <w15:docId w15:val="{46A20A8D-CD90-4F72-9947-BAAB0F3E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user1</cp:lastModifiedBy>
  <cp:revision>8</cp:revision>
  <dcterms:created xsi:type="dcterms:W3CDTF">2013-12-23T23:15:00Z</dcterms:created>
  <dcterms:modified xsi:type="dcterms:W3CDTF">2025-02-04T22:45:00Z</dcterms:modified>
  <cp:category/>
</cp:coreProperties>
</file>